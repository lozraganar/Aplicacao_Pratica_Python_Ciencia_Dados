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Unigranrio</w:t>
      </w:r>
    </w:p>
    <w:p>
      <w:pPr>
        <w:pStyle w:val="Subtitle"/>
        <w:jc w:val="center"/>
      </w:pPr>
      <w:r>
        <w:t>Aplicação Prática de Python na Ciência dos Dados</w:t>
      </w:r>
    </w:p>
    <w:p>
      <w:pPr>
        <w:jc w:val="center"/>
      </w:pPr>
      <w:r>
        <w:t>Aluno: Carlos Henrique Marques de Oliveira</w:t>
      </w:r>
    </w:p>
    <w:p>
      <w:pPr>
        <w:jc w:val="center"/>
      </w:pPr>
      <w:r>
        <w:t>Professor: Sergio Ricardo</w:t>
      </w:r>
    </w:p>
    <w:p>
      <w:r>
        <w:br w:type="page"/>
      </w:r>
    </w:p>
    <w:p>
      <w:pPr>
        <w:pStyle w:val="Heading2"/>
      </w:pPr>
      <w:r>
        <w:t>Código 1</w:t>
      </w:r>
    </w:p>
    <w:p>
      <w:pPr/>
      <w:r>
        <w:t>📜 Código executado:</w:t>
      </w:r>
    </w:p>
    <w:p>
      <w:r>
        <w:rPr>
          <w:rFonts w:ascii="Courier New" w:hAnsi="Courier New"/>
          <w:b/>
          <w:sz w:val="20"/>
        </w:rPr>
        <w:t>for counter in range(5):</w:t>
        <w:br/>
        <w:t xml:space="preserve">    print(counter)</w:t>
      </w:r>
    </w:p>
    <w:p>
      <w:pPr/>
      <w:r>
        <w:t>💻 Saída esperada:</w:t>
      </w:r>
    </w:p>
    <w:p>
      <w:r>
        <w:rPr>
          <w:rFonts w:ascii="Consolas" w:hAnsi="Consolas"/>
          <w:sz w:val="20"/>
        </w:rPr>
        <w:t>0</w:t>
        <w:br/>
        <w:t>1</w:t>
        <w:br/>
        <w:t>2</w:t>
        <w:br/>
        <w:t>3</w:t>
        <w:br/>
        <w:t>4</w:t>
      </w:r>
    </w:p>
    <w:p/>
    <w:p>
      <w:pPr>
        <w:pStyle w:val="Heading2"/>
      </w:pPr>
      <w:r>
        <w:t>Código 2</w:t>
      </w:r>
    </w:p>
    <w:p>
      <w:pPr/>
      <w:r>
        <w:t>📜 Código executado:</w:t>
      </w:r>
    </w:p>
    <w:p>
      <w:r>
        <w:rPr>
          <w:rFonts w:ascii="Courier New" w:hAnsi="Courier New"/>
          <w:b/>
          <w:sz w:val="20"/>
        </w:rPr>
        <w:t>example_dict = {'apples': 5, 'oranges': 8, 'bananas': 13}</w:t>
        <w:br/>
        <w:t>print('Dicionário:', example_dict)</w:t>
        <w:br/>
        <w:t>dict_to_list = list(example_dict)</w:t>
        <w:br/>
        <w:t>print('Lista a partir do dicionário:', dict_to_list)</w:t>
      </w:r>
    </w:p>
    <w:p>
      <w:pPr/>
      <w:r>
        <w:t>💻 Saída esperada:</w:t>
      </w:r>
    </w:p>
    <w:p>
      <w:r>
        <w:rPr>
          <w:rFonts w:ascii="Consolas" w:hAnsi="Consolas"/>
          <w:sz w:val="20"/>
        </w:rPr>
        <w:t>Dicionário: {'apples': 5, 'oranges': 8, 'bananas': 13}</w:t>
        <w:br/>
        <w:t>Lista a partir do dicionário: ['apples', 'oranges', 'bananas']</w:t>
      </w:r>
    </w:p>
    <w:p/>
    <w:p>
      <w:pPr>
        <w:pStyle w:val="Heading2"/>
      </w:pPr>
      <w:r>
        <w:t>Código 3</w:t>
      </w:r>
    </w:p>
    <w:p>
      <w:pPr/>
      <w:r>
        <w:t>📜 Código executado:</w:t>
      </w:r>
    </w:p>
    <w:p>
      <w:r>
        <w:rPr>
          <w:rFonts w:ascii="Courier New" w:hAnsi="Courier New"/>
          <w:b/>
          <w:sz w:val="20"/>
        </w:rPr>
        <w:t>import pandas as pd</w:t>
      </w:r>
    </w:p>
    <w:p/>
    <w:p>
      <w:pPr>
        <w:pStyle w:val="Heading2"/>
      </w:pPr>
      <w:r>
        <w:t>Código 4</w:t>
      </w:r>
    </w:p>
    <w:p>
      <w:pPr/>
      <w:r>
        <w:t>📜 Código executado:</w:t>
      </w:r>
    </w:p>
    <w:p>
      <w:r>
        <w:rPr>
          <w:rFonts w:ascii="Courier New" w:hAnsi="Courier New"/>
          <w:b/>
          <w:sz w:val="20"/>
        </w:rPr>
        <w:t>df = pd.read_excel('default_of_credit_card_clients courseware_version_1_21_19.xls')</w:t>
        <w:br/>
        <w:t>df.head()</w:t>
      </w:r>
    </w:p>
    <w:p>
      <w:pPr/>
      <w:r>
        <w:t>💻 Saída esperada:</w:t>
      </w:r>
    </w:p>
    <w:p>
      <w:r>
        <w:rPr>
          <w:rFonts w:ascii="Consolas" w:hAnsi="Consolas"/>
          <w:sz w:val="20"/>
        </w:rPr>
        <w:t>[5 primeiras linhas do dataset exibidas]</w:t>
      </w:r>
    </w:p>
    <w:p/>
    <w:p>
      <w:pPr>
        <w:pStyle w:val="Heading2"/>
      </w:pPr>
      <w:r>
        <w:t>Código 5</w:t>
      </w:r>
    </w:p>
    <w:p>
      <w:pPr/>
      <w:r>
        <w:t>📜 Código executado:</w:t>
      </w:r>
    </w:p>
    <w:p>
      <w:r>
        <w:rPr>
          <w:rFonts w:ascii="Courier New" w:hAnsi="Courier New"/>
          <w:b/>
          <w:sz w:val="20"/>
        </w:rPr>
        <w:t>print('Número de colunas:', df.shape[1])</w:t>
        <w:br/>
        <w:t>print('Número de linhas:', df.shape[0])</w:t>
      </w:r>
    </w:p>
    <w:p>
      <w:pPr/>
      <w:r>
        <w:t>💻 Saída esperada:</w:t>
      </w:r>
    </w:p>
    <w:p>
      <w:r>
        <w:rPr>
          <w:rFonts w:ascii="Consolas" w:hAnsi="Consolas"/>
          <w:sz w:val="20"/>
        </w:rPr>
        <w:t>Número de colunas: 25</w:t>
        <w:br/>
        <w:t>Número de linhas: 30000</w:t>
      </w:r>
    </w:p>
    <w:p/>
    <w:p>
      <w:pPr>
        <w:pStyle w:val="Heading2"/>
      </w:pPr>
      <w:r>
        <w:t>Código 6</w:t>
      </w:r>
    </w:p>
    <w:p>
      <w:pPr/>
      <w:r>
        <w:t>📜 Código executado:</w:t>
      </w:r>
    </w:p>
    <w:p>
      <w:r>
        <w:rPr>
          <w:rFonts w:ascii="Courier New" w:hAnsi="Courier New"/>
          <w:b/>
          <w:sz w:val="20"/>
        </w:rPr>
        <w:t>print('Tipos de dados em cada coluna:')</w:t>
        <w:br/>
        <w:t>print(df.dtypes)</w:t>
      </w:r>
    </w:p>
    <w:p>
      <w:pPr/>
      <w:r>
        <w:t>💻 Saída esperada:</w:t>
      </w:r>
    </w:p>
    <w:p>
      <w:r>
        <w:rPr>
          <w:rFonts w:ascii="Consolas" w:hAnsi="Consolas"/>
          <w:sz w:val="20"/>
        </w:rPr>
        <w:t>[Saída mostrando tipos de dados de cada coluna]</w:t>
      </w:r>
    </w:p>
    <w:p/>
    <w:p>
      <w:pPr>
        <w:pStyle w:val="Heading2"/>
      </w:pPr>
      <w:r>
        <w:t>Código 7</w:t>
      </w:r>
    </w:p>
    <w:p>
      <w:pPr/>
      <w:r>
        <w:t>📜 Código executado:</w:t>
      </w:r>
    </w:p>
    <w:p>
      <w:r>
        <w:rPr>
          <w:rFonts w:ascii="Courier New" w:hAnsi="Courier New"/>
          <w:b/>
          <w:sz w:val="20"/>
        </w:rPr>
        <w:t>df.describe()</w:t>
      </w:r>
    </w:p>
    <w:p>
      <w:pPr/>
      <w:r>
        <w:t>💻 Saída esperada:</w:t>
      </w:r>
    </w:p>
    <w:p>
      <w:r>
        <w:rPr>
          <w:rFonts w:ascii="Consolas" w:hAnsi="Consolas"/>
          <w:sz w:val="20"/>
        </w:rPr>
        <w:t>[Resumo estatístico das variáveis numéricas]</w:t>
      </w:r>
    </w:p>
    <w:p/>
    <w:p>
      <w:pPr>
        <w:pStyle w:val="Heading2"/>
      </w:pPr>
      <w:r>
        <w:t>Código 8</w:t>
      </w:r>
    </w:p>
    <w:p>
      <w:pPr/>
      <w:r>
        <w:t>📜 Código executado:</w:t>
      </w:r>
    </w:p>
    <w:p>
      <w:r>
        <w:rPr>
          <w:rFonts w:ascii="Courier New" w:hAnsi="Courier New"/>
          <w:b/>
          <w:sz w:val="20"/>
        </w:rPr>
        <w:t>df['SEX'].value_counts()</w:t>
      </w:r>
    </w:p>
    <w:p>
      <w:pPr/>
      <w:r>
        <w:t>💻 Saída esperada:</w:t>
      </w:r>
    </w:p>
    <w:p>
      <w:r>
        <w:rPr>
          <w:rFonts w:ascii="Consolas" w:hAnsi="Consolas"/>
          <w:sz w:val="20"/>
        </w:rPr>
        <w:t>2    18112</w:t>
        <w:br/>
        <w:t>1    11888</w:t>
      </w:r>
    </w:p>
    <w:p/>
    <w:p>
      <w:pPr>
        <w:pStyle w:val="Heading2"/>
      </w:pPr>
      <w:r>
        <w:t>Código 9</w:t>
      </w:r>
    </w:p>
    <w:p>
      <w:pPr/>
      <w:r>
        <w:t>📜 Código executado:</w:t>
      </w:r>
    </w:p>
    <w:p>
      <w:r>
        <w:rPr>
          <w:rFonts w:ascii="Courier New" w:hAnsi="Courier New"/>
          <w:b/>
          <w:sz w:val="20"/>
        </w:rPr>
        <w:t>print('Valores faltantes por coluna:')</w:t>
        <w:br/>
        <w:t>print(df.isnull().sum())</w:t>
      </w:r>
    </w:p>
    <w:p>
      <w:pPr/>
      <w:r>
        <w:t>💻 Saída esperada:</w:t>
      </w:r>
    </w:p>
    <w:p>
      <w:r>
        <w:rPr>
          <w:rFonts w:ascii="Consolas" w:hAnsi="Consolas"/>
          <w:sz w:val="20"/>
        </w:rPr>
        <w:t>[Saída mostrando quantidade de valores faltantes por coluna]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